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Final Year Project Proposal: Jira-like Project Management Tool</w:t>
      </w:r>
    </w:p>
    <w:p>
      <w:pPr>
        <w:pStyle w:val="Heading2"/>
      </w:pPr>
      <w:r>
        <w:t>🔍 Overview</w:t>
      </w:r>
    </w:p>
    <w:p>
      <w:r>
        <w:t>This project involves building a Jira-like project management tool using Spring Boot and Angular. It demonstrates full-stack development skills, real-world software engineering concepts such as issue tracking, workflows, and team collaboration.</w:t>
      </w:r>
    </w:p>
    <w:p>
      <w:pPr>
        <w:pStyle w:val="Heading2"/>
      </w:pPr>
      <w:r>
        <w:t>🧩 Key Modules</w:t>
      </w:r>
    </w:p>
    <w:p>
      <w:pPr>
        <w:pStyle w:val="Heading3"/>
      </w:pPr>
      <w:r>
        <w:t>1. Authentication &amp; Authorization</w:t>
      </w:r>
    </w:p>
    <w:p>
      <w:pPr>
        <w:pStyle w:val="ListBullet"/>
      </w:pPr>
      <w:r>
        <w:t>• JWT-based login/logout</w:t>
      </w:r>
    </w:p>
    <w:p>
      <w:pPr>
        <w:pStyle w:val="ListBullet"/>
      </w:pPr>
      <w:r>
        <w:t>• Role-based access (Admin, Manager, Developer, Tester)</w:t>
      </w:r>
    </w:p>
    <w:p>
      <w:pPr>
        <w:pStyle w:val="Heading3"/>
      </w:pPr>
      <w:r>
        <w:t>2. Project Management</w:t>
      </w:r>
    </w:p>
    <w:p>
      <w:pPr>
        <w:pStyle w:val="ListBullet"/>
      </w:pPr>
      <w:r>
        <w:t>• Create/manage projects</w:t>
      </w:r>
    </w:p>
    <w:p>
      <w:pPr>
        <w:pStyle w:val="ListBullet"/>
      </w:pPr>
      <w:r>
        <w:t>• Assign members to a project</w:t>
      </w:r>
    </w:p>
    <w:p>
      <w:pPr>
        <w:pStyle w:val="ListBullet"/>
      </w:pPr>
      <w:r>
        <w:t>• Project roles (owner, contributor)</w:t>
      </w:r>
    </w:p>
    <w:p>
      <w:pPr>
        <w:pStyle w:val="Heading3"/>
      </w:pPr>
      <w:r>
        <w:t>3. Issue Tracking</w:t>
      </w:r>
    </w:p>
    <w:p>
      <w:pPr>
        <w:pStyle w:val="ListBullet"/>
      </w:pPr>
      <w:r>
        <w:t>• Create issues: Task, Bug, Story, Epic</w:t>
      </w:r>
    </w:p>
    <w:p>
      <w:pPr>
        <w:pStyle w:val="ListBullet"/>
      </w:pPr>
      <w:r>
        <w:t>• Priorities: Low, Medium, High, Critical</w:t>
      </w:r>
    </w:p>
    <w:p>
      <w:pPr>
        <w:pStyle w:val="ListBullet"/>
      </w:pPr>
      <w:r>
        <w:t>• Statuses: To Do → In Progress → Done (custom workflows optional)</w:t>
      </w:r>
    </w:p>
    <w:p>
      <w:pPr>
        <w:pStyle w:val="ListBullet"/>
      </w:pPr>
      <w:r>
        <w:t>• Assignees, due dates, attachments</w:t>
      </w:r>
    </w:p>
    <w:p>
      <w:pPr>
        <w:pStyle w:val="Heading3"/>
      </w:pPr>
      <w:r>
        <w:t>4. Kanban Board</w:t>
      </w:r>
    </w:p>
    <w:p>
      <w:pPr>
        <w:pStyle w:val="ListBullet"/>
      </w:pPr>
      <w:r>
        <w:t>• Drag-and-drop board by status</w:t>
      </w:r>
    </w:p>
    <w:p>
      <w:pPr>
        <w:pStyle w:val="ListBullet"/>
      </w:pPr>
      <w:r>
        <w:t>• Filters by assignee, priority, due date</w:t>
      </w:r>
    </w:p>
    <w:p>
      <w:pPr>
        <w:pStyle w:val="Heading3"/>
      </w:pPr>
      <w:r>
        <w:t>5. Sprint Management (optional)</w:t>
      </w:r>
    </w:p>
    <w:p>
      <w:pPr>
        <w:pStyle w:val="ListBullet"/>
      </w:pPr>
      <w:r>
        <w:t>• Backlog</w:t>
      </w:r>
    </w:p>
    <w:p>
      <w:pPr>
        <w:pStyle w:val="ListBullet"/>
      </w:pPr>
      <w:r>
        <w:t>• Sprint creation &amp; planning</w:t>
      </w:r>
    </w:p>
    <w:p>
      <w:pPr>
        <w:pStyle w:val="ListBullet"/>
      </w:pPr>
      <w:r>
        <w:t>• Story points, burn-down chart</w:t>
      </w:r>
    </w:p>
    <w:p>
      <w:pPr>
        <w:pStyle w:val="Heading3"/>
      </w:pPr>
      <w:r>
        <w:t>6. Comments &amp; Collaboration</w:t>
      </w:r>
    </w:p>
    <w:p>
      <w:pPr>
        <w:pStyle w:val="ListBullet"/>
      </w:pPr>
      <w:r>
        <w:t>• Add comments to tasks</w:t>
      </w:r>
    </w:p>
    <w:p>
      <w:pPr>
        <w:pStyle w:val="ListBullet"/>
      </w:pPr>
      <w:r>
        <w:t>• Mentions (@username)</w:t>
      </w:r>
    </w:p>
    <w:p>
      <w:pPr>
        <w:pStyle w:val="ListBullet"/>
      </w:pPr>
      <w:r>
        <w:t>• File attachments</w:t>
      </w:r>
    </w:p>
    <w:p>
      <w:pPr>
        <w:pStyle w:val="Heading3"/>
      </w:pPr>
      <w:r>
        <w:t>7. Dashboard</w:t>
      </w:r>
    </w:p>
    <w:p>
      <w:pPr>
        <w:pStyle w:val="ListBullet"/>
      </w:pPr>
      <w:r>
        <w:t>• Personal dashboard (your tasks, activity)</w:t>
      </w:r>
    </w:p>
    <w:p>
      <w:pPr>
        <w:pStyle w:val="ListBullet"/>
      </w:pPr>
      <w:r>
        <w:t>• Project dashboard (team velocity, status summary)</w:t>
      </w:r>
    </w:p>
    <w:p>
      <w:pPr>
        <w:pStyle w:val="Heading3"/>
      </w:pPr>
      <w:r>
        <w:t>8. Notifications (optional)</w:t>
      </w:r>
    </w:p>
    <w:p>
      <w:pPr>
        <w:pStyle w:val="ListBullet"/>
      </w:pPr>
      <w:r>
        <w:t>• Real-time or email notifications on updates/assignments</w:t>
      </w:r>
    </w:p>
    <w:p>
      <w:pPr>
        <w:pStyle w:val="Heading2"/>
      </w:pPr>
      <w:r>
        <w:t>🛠️ Tech Stack</w:t>
      </w:r>
    </w:p>
    <w:p>
      <w:r>
        <w:t>This project will be developed using the following technologies: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Angular + Tailwind / Material UI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Spring Boot + Spring Security + Spring Data JPA</w:t>
            </w:r>
          </w:p>
        </w:tc>
      </w:tr>
      <w:tr>
        <w:tc>
          <w:tcPr>
            <w:tcW w:type="dxa" w:w="4320"/>
          </w:tcPr>
          <w:p>
            <w:r>
              <w:t>Auth</w:t>
            </w:r>
          </w:p>
        </w:tc>
        <w:tc>
          <w:tcPr>
            <w:tcW w:type="dxa" w:w="4320"/>
          </w:tcPr>
          <w:p>
            <w:r>
              <w:t>JWT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PostgreSQL / MySQL</w:t>
            </w:r>
          </w:p>
        </w:tc>
      </w:tr>
      <w:tr>
        <w:tc>
          <w:tcPr>
            <w:tcW w:type="dxa" w:w="4320"/>
          </w:tcPr>
          <w:p>
            <w:r>
              <w:t>Realtime (optional)</w:t>
            </w:r>
          </w:p>
        </w:tc>
        <w:tc>
          <w:tcPr>
            <w:tcW w:type="dxa" w:w="4320"/>
          </w:tcPr>
          <w:p>
            <w:r>
              <w:t>WebSockets (for live updates)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Docker + Railway / Heroku / Render</w:t>
            </w:r>
          </w:p>
        </w:tc>
      </w:tr>
    </w:tbl>
    <w:p>
      <w:pPr>
        <w:pStyle w:val="Heading2"/>
      </w:pPr>
      <w:r>
        <w:t>📦 Advanced Ideas (Optional)</w:t>
      </w:r>
    </w:p>
    <w:p>
      <w:pPr>
        <w:pStyle w:val="ListBullet"/>
      </w:pPr>
      <w:r>
        <w:t>• Workflow customization (define your own statuses)</w:t>
      </w:r>
    </w:p>
    <w:p>
      <w:pPr>
        <w:pStyle w:val="ListBullet"/>
      </w:pPr>
      <w:r>
        <w:t>• Audit logs</w:t>
      </w:r>
    </w:p>
    <w:p>
      <w:pPr>
        <w:pStyle w:val="ListBullet"/>
      </w:pPr>
      <w:r>
        <w:t>• Markdown support in comments/descriptions</w:t>
      </w:r>
    </w:p>
    <w:p>
      <w:pPr>
        <w:pStyle w:val="ListBullet"/>
      </w:pPr>
      <w:r>
        <w:t>• REST API documentation with Swagger</w:t>
      </w:r>
    </w:p>
    <w:p>
      <w:pPr>
        <w:pStyle w:val="ListBullet"/>
      </w:pPr>
      <w:r>
        <w:t>• CI/CD integration (mock Bitbucket/GitHub commits)</w:t>
      </w:r>
    </w:p>
    <w:p>
      <w:pPr>
        <w:pStyle w:val="ListBullet"/>
      </w:pPr>
      <w:r>
        <w:t>• Mobile-responsive PWA version</w:t>
      </w:r>
    </w:p>
    <w:p>
      <w:pPr>
        <w:pStyle w:val="Heading2"/>
      </w:pPr>
      <w:r>
        <w:t>✅ Why It’s a Great Choice</w:t>
      </w:r>
    </w:p>
    <w:p>
      <w:pPr>
        <w:pStyle w:val="ListBullet"/>
      </w:pPr>
      <w:r>
        <w:t>• Complex but manageable if scoped correctly</w:t>
      </w:r>
    </w:p>
    <w:p>
      <w:pPr>
        <w:pStyle w:val="ListBullet"/>
      </w:pPr>
      <w:r>
        <w:t>• Highly relevant to team-based software development</w:t>
      </w:r>
    </w:p>
    <w:p>
      <w:pPr>
        <w:pStyle w:val="ListBullet"/>
      </w:pPr>
      <w:r>
        <w:t>• Impressive for interviews (especially for companies that use tools like Jira, Trello, Asana)</w:t>
      </w:r>
    </w:p>
    <w:p>
      <w:pPr>
        <w:pStyle w:val="ListBullet"/>
      </w:pPr>
      <w:r>
        <w:t>• Lets you showcase architecture, design patterns, REST API, and frontend dynamics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